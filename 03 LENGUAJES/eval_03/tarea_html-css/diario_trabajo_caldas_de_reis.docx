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Diario de Trabajo – Proyecto HTML y CSS: Miniweb “Caldas de Reis”</w:t>
      </w:r>
    </w:p>
    <w:p>
      <w:r>
        <w:t>Nombre del alumno: (apellido1_apellido2_nombre)</w:t>
      </w:r>
    </w:p>
    <w:p>
      <w:r>
        <w:t>Curso / Módulo: Lenguajes de marcas en entornos web – UD04</w:t>
      </w:r>
    </w:p>
    <w:p>
      <w:r>
        <w:t>Fecha de entrega: 28 de abril de 2025</w:t>
      </w:r>
    </w:p>
    <w:p>
      <w:pPr>
        <w:pStyle w:val="Heading1"/>
      </w:pPr>
      <w:r>
        <w:t>1. Descripción del proyecto</w:t>
      </w:r>
    </w:p>
    <w:p>
      <w:r>
        <w:t>Este proyecto consiste en la creación de un sitio web estático utilizando HTML y CSS, centrado en un destino turístico real: Caldas de Reis, en la provincia de Pontevedra, Galicia. El objetivo es aplicar conocimientos adquiridos sobre estructura HTML semántica, estilos CSS externos, formularios y navegación web entre múltiples páginas.</w:t>
      </w:r>
    </w:p>
    <w:p>
      <w:pPr>
        <w:pStyle w:val="Heading1"/>
      </w:pPr>
      <w:r>
        <w:t>2. Objetivo y temática</w:t>
      </w:r>
    </w:p>
    <w:p>
      <w:r>
        <w:t>He elegido como temática el municipio de Caldas de Reis por su valor natural, histórico y cultural. Se trata de una miniweb informativa para turistas potenciales, estructurada en tres páginas:</w:t>
        <w:br/>
        <w:t>- Inicio (presentación general)</w:t>
        <w:br/>
        <w:t>- Historia (patrimonio cultural)</w:t>
        <w:br/>
        <w:t>- Contacto (formulario de reserva y ubicación)</w:t>
      </w:r>
    </w:p>
    <w:p>
      <w:pPr>
        <w:pStyle w:val="Heading1"/>
      </w:pPr>
      <w:r>
        <w:t>3. Decisiones de diseño</w:t>
      </w:r>
    </w:p>
    <w:p>
      <w:r>
        <w:t>- Colores: tonos azules y verdes para representar el agua termal y la naturaleza.</w:t>
        <w:br/>
        <w:t>- Tipografía: fuente sans-serif (Arial) por claridad y buena legibilidad.</w:t>
        <w:br/>
        <w:t>- Estructura: uso de etiquetas &lt;header&gt;, &lt;nav&gt;, &lt;main&gt;, &lt;section&gt; y &lt;footer&gt; para una organización clara.</w:t>
        <w:br/>
        <w:t>- Imágenes: representativas de Caldas de Reis, con atributo alt.</w:t>
        <w:br/>
        <w:t>- Navegación: clara y visible en todas las páginas, enlazadas entre sí.</w:t>
        <w:br/>
        <w:t>- Formulario: campos básicos para contacto, con validación de tipo.</w:t>
      </w:r>
    </w:p>
    <w:p>
      <w:pPr>
        <w:pStyle w:val="Heading1"/>
      </w:pPr>
      <w:r>
        <w:t>4. Dificultades encontradas y soluciones</w:t>
      </w:r>
    </w:p>
    <w:p>
      <w:r>
        <w:t>- Alineación de elementos: algunos estilos no se aplicaban correctamente por errores de sintaxis CSS → revisé cada clase y usé el inspector del navegador.</w:t>
        <w:br/>
        <w:t>- Imágenes no se cargaban: verifiqué la carpeta img/ y ajusté las rutas relativas.</w:t>
        <w:br/>
        <w:t>- Diseño del formulario: inicialmente estaba desorganizado, lo solucioné aplicando padding y max-width con CSS.</w:t>
      </w:r>
    </w:p>
    <w:p>
      <w:pPr>
        <w:pStyle w:val="Heading1"/>
      </w:pPr>
      <w:r>
        <w:t>5. Recursos utilizados</w:t>
      </w:r>
    </w:p>
    <w:p>
      <w:r>
        <w:t>- https://developer.mozilla.org/es/</w:t>
        <w:br/>
        <w:t>- https://www.w3schools.com/</w:t>
        <w:br/>
        <w:t>- Repositorios personales de apuntes del módulo</w:t>
        <w:br/>
        <w:t>- Imágenes libres de derechos: Unsplash, Pixabay</w:t>
        <w:br/>
        <w:t>- https://coolors.co/ para generar paletas de color</w:t>
      </w:r>
    </w:p>
    <w:p>
      <w:pPr>
        <w:pStyle w:val="Heading1"/>
      </w:pPr>
      <w:r>
        <w:t>6. Organización del proyecto</w:t>
      </w:r>
    </w:p>
    <w:p>
      <w:r>
        <w:t>caldas_apellido1_apellido2_nombre/</w:t>
        <w:br/>
        <w:t>├── index.html</w:t>
        <w:br/>
        <w:t>├── historia.html</w:t>
        <w:br/>
        <w:t>├── contacto.html</w:t>
        <w:br/>
        <w:t>├── estilos.css</w:t>
        <w:br/>
        <w:t>└── img/</w:t>
        <w:br/>
        <w:t xml:space="preserve">    ├── fuente_termal.jpg</w:t>
        <w:br/>
        <w:t xml:space="preserve">    ├── puente_romano.jpg</w:t>
        <w:br/>
        <w:t xml:space="preserve">    └── mapa_vilagarcía.jpg</w:t>
      </w:r>
    </w:p>
    <w:p>
      <w:pPr>
        <w:pStyle w:val="Heading1"/>
      </w:pPr>
      <w:r>
        <w:t>7. Valoración personal</w:t>
      </w:r>
    </w:p>
    <w:p>
      <w:r>
        <w:t>Este trabajo me ha permitido poner en práctica de forma creativa los conocimientos de HTML y CSS, especialmente en cuanto a diseño estructurado, jerarquía visual, semántica web y uso del modelo de caja. Me ha resultado muy útil aprender a crear formularios y dar estilo a todos los elementos desde una hoja externa.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